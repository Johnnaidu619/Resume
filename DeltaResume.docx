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widowControl w:val="0"/>
        <w:spacing w:after="0" w:line="240" w:lineRule="auto"/>
        <w:ind w:right="300"/>
        <w:jc w:val="center"/>
        <w:rPr>
          <w:rFonts w:ascii="Calibri" w:hAnsi="Calibri" w:eastAsia="Calibri" w:cs="Calibri"/>
          <w:b/>
          <w:color w:val="4A86E8"/>
          <w:sz w:val="28"/>
          <w:szCs w:val="28"/>
        </w:rPr>
      </w:pPr>
      <w:bookmarkStart w:id="0" w:name="_9jlo1rpmxdpk" w:colFirst="0" w:colLast="0"/>
      <w:bookmarkEnd w:id="0"/>
    </w:p>
    <w:p>
      <w:pPr>
        <w:pStyle w:val="13"/>
        <w:keepNext w:val="0"/>
        <w:keepLines w:val="0"/>
        <w:widowControl w:val="0"/>
        <w:spacing w:after="0" w:line="240" w:lineRule="auto"/>
        <w:ind w:right="300"/>
        <w:jc w:val="center"/>
        <w:rPr>
          <w:rFonts w:ascii="Calibri" w:hAnsi="Calibri" w:eastAsia="Calibri" w:cs="Calibri"/>
          <w:b/>
          <w:color w:val="4A86E8"/>
          <w:sz w:val="28"/>
          <w:szCs w:val="28"/>
          <w:lang w:val="en-US"/>
        </w:rPr>
      </w:pPr>
      <w:bookmarkStart w:id="1" w:name="_fksn7ubd3s7p" w:colFirst="0" w:colLast="0"/>
      <w:bookmarkEnd w:id="1"/>
      <w:r>
        <w:rPr>
          <w:rFonts w:ascii="Calibri" w:hAnsi="Calibri" w:eastAsia="Calibri" w:cs="Calibri"/>
          <w:b/>
          <w:color w:val="4A86E8"/>
          <w:sz w:val="28"/>
          <w:szCs w:val="28"/>
          <w:lang w:val="en-US"/>
        </w:rPr>
        <w:t>JOHN RATNA KUMAR AKKISETTI</w:t>
      </w:r>
    </w:p>
    <w:p>
      <w:pPr>
        <w:pStyle w:val="13"/>
        <w:keepNext w:val="0"/>
        <w:keepLines w:val="0"/>
        <w:widowControl w:val="0"/>
        <w:spacing w:after="0" w:line="240" w:lineRule="auto"/>
        <w:ind w:right="300" w:firstLine="720"/>
        <w:jc w:val="center"/>
        <w:rPr>
          <w:rFonts w:ascii="Calibri" w:hAnsi="Calibri" w:eastAsia="Calibri" w:cs="Calibri"/>
          <w:sz w:val="24"/>
          <w:szCs w:val="24"/>
          <w:lang w:val="en-US"/>
        </w:rPr>
      </w:pPr>
      <w:bookmarkStart w:id="2" w:name="_d8juxac7419t" w:colFirst="0" w:colLast="0"/>
      <w:bookmarkEnd w:id="2"/>
      <w:r>
        <w:rPr>
          <w:rFonts w:ascii="Calibri" w:hAnsi="Calibri" w:eastAsia="Calibri" w:cs="Calibri"/>
          <w:sz w:val="24"/>
          <w:szCs w:val="24"/>
          <w:lang w:val="en-US"/>
        </w:rPr>
        <w:t>Johnnaidu65</w:t>
      </w:r>
      <w:r>
        <w:rPr>
          <w:rFonts w:ascii="Calibri" w:hAnsi="Calibri" w:eastAsia="Calibri" w:cs="Calibri"/>
          <w:sz w:val="24"/>
          <w:szCs w:val="24"/>
        </w:rPr>
        <w:t>@gmail</w:t>
      </w:r>
      <w:r>
        <w:rPr>
          <w:rFonts w:ascii="Calibri" w:hAnsi="Calibri" w:eastAsia="Calibri" w:cs="Calibri"/>
          <w:sz w:val="24"/>
          <w:szCs w:val="24"/>
          <w:lang w:val="en-US"/>
        </w:rPr>
        <w:t>.</w:t>
      </w:r>
      <w:r>
        <w:rPr>
          <w:rFonts w:ascii="Calibri" w:hAnsi="Calibri" w:eastAsia="Calibri" w:cs="Calibri"/>
          <w:sz w:val="24"/>
          <w:szCs w:val="24"/>
        </w:rPr>
        <w:t xml:space="preserve">com | (+91) </w:t>
      </w:r>
      <w:r>
        <w:rPr>
          <w:rFonts w:ascii="Calibri" w:hAnsi="Calibri" w:eastAsia="Calibri" w:cs="Calibri"/>
          <w:sz w:val="24"/>
          <w:szCs w:val="24"/>
          <w:lang w:val="en-US"/>
        </w:rPr>
        <w:t>6305424196</w:t>
      </w:r>
    </w:p>
    <w:p>
      <w:r>
        <w:drawing>
          <wp:anchor distT="57150" distB="57150" distL="57150" distR="57150" simplePos="0" relativeHeight="251659264" behindDoc="0" locked="0" layoutInCell="1" allowOverlap="1">
            <wp:simplePos x="0" y="0"/>
            <wp:positionH relativeFrom="column">
              <wp:posOffset>133350</wp:posOffset>
            </wp:positionH>
            <wp:positionV relativeFrom="paragraph">
              <wp:posOffset>171450</wp:posOffset>
            </wp:positionV>
            <wp:extent cx="146050" cy="14605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146304" cy="146304"/>
                    </a:xfrm>
                    <a:prstGeom prst="rect">
                      <a:avLst/>
                    </a:prstGeom>
                  </pic:spPr>
                </pic:pic>
              </a:graphicData>
            </a:graphic>
          </wp:anchor>
        </w:drawing>
      </w:r>
      <w:r>
        <w:drawing>
          <wp:anchor distT="57150" distB="57150" distL="57150" distR="57150" simplePos="0" relativeHeight="251660288" behindDoc="0" locked="0" layoutInCell="1" allowOverlap="1">
            <wp:simplePos x="0" y="0"/>
            <wp:positionH relativeFrom="column">
              <wp:posOffset>4657725</wp:posOffset>
            </wp:positionH>
            <wp:positionV relativeFrom="paragraph">
              <wp:posOffset>171450</wp:posOffset>
            </wp:positionV>
            <wp:extent cx="146050" cy="14605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8"/>
                    <a:srcRect/>
                    <a:stretch>
                      <a:fillRect/>
                    </a:stretch>
                  </pic:blipFill>
                  <pic:spPr>
                    <a:xfrm>
                      <a:off x="0" y="0"/>
                      <a:ext cx="146304" cy="146304"/>
                    </a:xfrm>
                    <a:prstGeom prst="rect">
                      <a:avLst/>
                    </a:prstGeom>
                  </pic:spPr>
                </pic:pic>
              </a:graphicData>
            </a:graphic>
          </wp:anchor>
        </w:drawing>
      </w:r>
    </w:p>
    <w:p>
      <w:pPr>
        <w:widowControl w:val="0"/>
        <w:spacing w:after="200" w:line="240" w:lineRule="auto"/>
        <w:ind w:right="300"/>
        <w:rPr>
          <w:rFonts w:ascii="Calibri" w:hAnsi="Calibri" w:eastAsia="Calibri" w:cs="Calibri"/>
          <w:color w:val="666666"/>
          <w:sz w:val="20"/>
          <w:szCs w:val="20"/>
          <w:lang w:val="en-IN"/>
        </w:rPr>
      </w:pPr>
      <w:r>
        <w:fldChar w:fldCharType="begin"/>
      </w:r>
      <w:r>
        <w:instrText xml:space="preserve"> HYPERLINK "https://github.com/Johnnaidu619" </w:instrText>
      </w:r>
      <w:r>
        <w:fldChar w:fldCharType="separate"/>
      </w:r>
      <w:r>
        <w:rPr>
          <w:rStyle w:val="11"/>
          <w:rFonts w:ascii="Calibri" w:hAnsi="Calibri" w:eastAsia="Calibri" w:cs="Calibri"/>
          <w:color w:val="262626" w:themeColor="text1" w:themeTint="D9"/>
          <w:sz w:val="20"/>
          <w:szCs w:val="20"/>
          <w:u w:val="none"/>
          <w14:textFill>
            <w14:solidFill>
              <w14:schemeClr w14:val="tx1">
                <w14:lumMod w14:val="85000"/>
                <w14:lumOff w14:val="15000"/>
              </w14:schemeClr>
            </w14:solidFill>
          </w14:textFill>
        </w:rPr>
        <w:t>@</w:t>
      </w:r>
      <w:r>
        <w:rPr>
          <w:rStyle w:val="11"/>
          <w:rFonts w:ascii="Calibri" w:hAnsi="Calibri" w:eastAsia="Calibri" w:cs="Calibri"/>
          <w:color w:val="262626" w:themeColor="text1" w:themeTint="D9"/>
          <w:sz w:val="20"/>
          <w:szCs w:val="20"/>
          <w:u w:val="none"/>
          <w:lang w:val="en-IN"/>
          <w14:textFill>
            <w14:solidFill>
              <w14:schemeClr w14:val="tx1">
                <w14:lumMod w14:val="85000"/>
                <w14:lumOff w14:val="15000"/>
              </w14:schemeClr>
            </w14:solidFill>
          </w14:textFill>
        </w:rPr>
        <w:t>Johnnaidu619</w:t>
      </w:r>
      <w:r>
        <w:rPr>
          <w:rStyle w:val="11"/>
          <w:rFonts w:ascii="Calibri" w:hAnsi="Calibri" w:eastAsia="Calibri" w:cs="Calibri"/>
          <w:color w:val="262626" w:themeColor="text1" w:themeTint="D9"/>
          <w:sz w:val="20"/>
          <w:szCs w:val="20"/>
          <w14:textFill>
            <w14:solidFill>
              <w14:schemeClr w14:val="tx1">
                <w14:lumMod w14:val="85000"/>
                <w14:lumOff w14:val="15000"/>
              </w14:schemeClr>
            </w14:solidFill>
          </w14:textFill>
        </w:rPr>
        <w:t xml:space="preserve"> </w:t>
      </w:r>
      <w:r>
        <w:rPr>
          <w:rStyle w:val="11"/>
          <w:rFonts w:ascii="Calibri" w:hAnsi="Calibri" w:eastAsia="Calibri" w:cs="Calibri"/>
          <w:color w:val="262626" w:themeColor="text1" w:themeTint="D9"/>
          <w:sz w:val="20"/>
          <w:szCs w:val="20"/>
          <w14:textFill>
            <w14:solidFill>
              <w14:schemeClr w14:val="tx1">
                <w14:lumMod w14:val="85000"/>
                <w14:lumOff w14:val="15000"/>
              </w14:schemeClr>
            </w14:solidFill>
          </w14:textFill>
        </w:rPr>
        <w:fldChar w:fldCharType="end"/>
      </w:r>
      <w:r>
        <w:rPr>
          <w:rFonts w:ascii="Calibri" w:hAnsi="Calibri" w:eastAsia="Calibri" w:cs="Calibri"/>
          <w:color w:val="666666"/>
          <w:sz w:val="20"/>
          <w:szCs w:val="20"/>
        </w:rPr>
        <w:t xml:space="preserve">                                                                                                             </w:t>
      </w:r>
      <w:r>
        <w:fldChar w:fldCharType="begin"/>
      </w:r>
      <w:r>
        <w:instrText xml:space="preserve"> HYPERLINK "https://linkedin.com/in/akkisetti-john" </w:instrText>
      </w:r>
      <w:r>
        <w:fldChar w:fldCharType="separate"/>
      </w:r>
      <w:r>
        <w:rPr>
          <w:rStyle w:val="11"/>
          <w:rFonts w:ascii="Calibri" w:hAnsi="Calibri" w:eastAsia="Calibri" w:cs="Calibri"/>
          <w:color w:val="262626" w:themeColor="text1" w:themeTint="D9"/>
          <w:sz w:val="20"/>
          <w:szCs w:val="20"/>
          <w:u w:val="none"/>
          <w14:textFill>
            <w14:solidFill>
              <w14:schemeClr w14:val="tx1">
                <w14:lumMod w14:val="85000"/>
                <w14:lumOff w14:val="15000"/>
              </w14:schemeClr>
            </w14:solidFill>
          </w14:textFill>
        </w:rPr>
        <w:t>/</w:t>
      </w:r>
      <w:r>
        <w:rPr>
          <w:rStyle w:val="11"/>
          <w:rFonts w:ascii="Calibri" w:hAnsi="Calibri" w:eastAsia="Calibri" w:cs="Calibri"/>
          <w:color w:val="262626" w:themeColor="text1" w:themeTint="D9"/>
          <w:sz w:val="20"/>
          <w:szCs w:val="20"/>
          <w:u w:val="none"/>
          <w:lang w:val="en-IN"/>
          <w14:textFill>
            <w14:solidFill>
              <w14:schemeClr w14:val="tx1">
                <w14:lumMod w14:val="85000"/>
                <w14:lumOff w14:val="15000"/>
              </w14:schemeClr>
            </w14:solidFill>
          </w14:textFill>
        </w:rPr>
        <w:t>akkis</w:t>
      </w:r>
      <w:r>
        <w:rPr>
          <w:rStyle w:val="11"/>
          <w:rFonts w:ascii="Calibri" w:hAnsi="Calibri" w:eastAsia="Calibri" w:cs="Calibri"/>
          <w:color w:val="262626" w:themeColor="text1" w:themeTint="D9"/>
          <w:sz w:val="20"/>
          <w:szCs w:val="20"/>
          <w:u w:val="none"/>
          <w14:textFill>
            <w14:solidFill>
              <w14:schemeClr w14:val="tx1">
                <w14:lumMod w14:val="85000"/>
                <w14:lumOff w14:val="15000"/>
              </w14:schemeClr>
            </w14:solidFill>
          </w14:textFill>
        </w:rPr>
        <w:t>e</w:t>
      </w:r>
      <w:r>
        <w:rPr>
          <w:rStyle w:val="11"/>
          <w:rFonts w:ascii="Calibri" w:hAnsi="Calibri" w:eastAsia="Calibri" w:cs="Calibri"/>
          <w:color w:val="262626" w:themeColor="text1" w:themeTint="D9"/>
          <w:sz w:val="20"/>
          <w:szCs w:val="20"/>
          <w:u w:val="none"/>
          <w:lang w:val="en-IN"/>
          <w14:textFill>
            <w14:solidFill>
              <w14:schemeClr w14:val="tx1">
                <w14:lumMod w14:val="85000"/>
                <w14:lumOff w14:val="15000"/>
              </w14:schemeClr>
            </w14:solidFill>
          </w14:textFill>
        </w:rPr>
        <w:t>tti-john</w:t>
      </w:r>
      <w:r>
        <w:rPr>
          <w:rStyle w:val="11"/>
          <w:rFonts w:ascii="Calibri" w:hAnsi="Calibri" w:eastAsia="Calibri" w:cs="Calibri"/>
          <w:color w:val="262626" w:themeColor="text1" w:themeTint="D9"/>
          <w:sz w:val="20"/>
          <w:szCs w:val="20"/>
          <w:u w:val="none"/>
          <w:lang w:val="en-IN"/>
          <w14:textFill>
            <w14:solidFill>
              <w14:schemeClr w14:val="tx1">
                <w14:lumMod w14:val="85000"/>
                <w14:lumOff w14:val="15000"/>
              </w14:schemeClr>
            </w14:solidFill>
          </w14:textFill>
        </w:rPr>
        <w:fldChar w:fldCharType="end"/>
      </w:r>
    </w:p>
    <w:p>
      <w:pPr>
        <w:widowControl w:val="0"/>
        <w:spacing w:after="200" w:line="240" w:lineRule="auto"/>
        <w:ind w:right="300"/>
        <w:rPr>
          <w:rFonts w:ascii="Calibri" w:hAnsi="Calibri" w:eastAsia="Calibri" w:cs="Calibri"/>
          <w:color w:val="666666"/>
          <w:sz w:val="20"/>
          <w:szCs w:val="20"/>
          <w:lang w:val="en-IN"/>
        </w:rPr>
      </w:pPr>
    </w:p>
    <w:p>
      <w:pPr>
        <w:widowControl w:val="0"/>
        <w:spacing w:line="335" w:lineRule="auto"/>
        <w:ind w:right="300"/>
        <w:rPr>
          <w:rFonts w:ascii="Calibri" w:hAnsi="Calibri" w:eastAsia="Calibri" w:cs="Calibri"/>
          <w:b/>
          <w:color w:val="4A86E8"/>
          <w:sz w:val="24"/>
          <w:szCs w:val="24"/>
          <w:lang w:val="en-US"/>
        </w:rPr>
      </w:pPr>
      <w:r>
        <w:rPr>
          <w:rFonts w:ascii="Calibri" w:hAnsi="Calibri" w:eastAsia="Calibri" w:cs="Calibri"/>
          <w:b/>
          <w:color w:val="4A86E8"/>
          <w:sz w:val="24"/>
          <w:szCs w:val="24"/>
          <w:lang w:val="en-US"/>
        </w:rPr>
        <w:t>OBJECTIVE</w:t>
      </w:r>
    </w:p>
    <w:p>
      <w:pPr>
        <w:widowControl w:val="0"/>
        <w:spacing w:line="335" w:lineRule="auto"/>
        <w:ind w:right="300"/>
        <w:rPr>
          <w:rFonts w:eastAsia="Calibri" w:asciiTheme="majorHAnsi" w:hAnsiTheme="majorHAnsi" w:cstheme="majorHAnsi"/>
          <w:bCs/>
          <w:lang w:val="en-US"/>
        </w:rPr>
      </w:pPr>
      <w:r>
        <w:rPr>
          <w:rFonts w:ascii="Calibri" w:hAnsi="Calibri" w:eastAsia="Calibri" w:cs="Calibri"/>
          <w:b/>
          <w:sz w:val="24"/>
          <w:szCs w:val="24"/>
          <w:lang w:val="en-US"/>
        </w:rPr>
        <w:tab/>
      </w:r>
      <w:r>
        <w:rPr>
          <w:rFonts w:eastAsia="Calibri" w:asciiTheme="majorHAnsi" w:hAnsiTheme="majorHAnsi" w:cstheme="majorHAnsi"/>
          <w:bCs/>
          <w:lang w:val="en-US"/>
        </w:rPr>
        <w:t xml:space="preserve">Enthusiastic and detail-oriented professional seeking a challenging role in the field of Web Development to leverage strong analytical and problem-solving skills. Eager to contribute technical expertise, innovative thinking, and a passion for continuous learning to drive </w:t>
      </w:r>
      <w:r>
        <w:rPr>
          <w:rFonts w:hint="default" w:eastAsia="Calibri" w:asciiTheme="majorHAnsi" w:hAnsiTheme="majorHAnsi" w:cstheme="majorHAnsi"/>
          <w:bCs/>
          <w:lang w:val="en-IN"/>
        </w:rPr>
        <w:t>i</w:t>
      </w:r>
      <w:r>
        <w:rPr>
          <w:rFonts w:eastAsia="Calibri" w:asciiTheme="majorHAnsi" w:hAnsiTheme="majorHAnsi" w:cstheme="majorHAnsi"/>
          <w:bCs/>
          <w:lang w:val="en-US"/>
        </w:rPr>
        <w:t>mpactful solutions in a dynamic and collaborative environment.</w:t>
      </w:r>
    </w:p>
    <w:p>
      <w:pPr>
        <w:widowControl w:val="0"/>
        <w:spacing w:line="335" w:lineRule="auto"/>
        <w:ind w:right="300"/>
        <w:rPr>
          <w:rFonts w:ascii="Calibri" w:hAnsi="Calibri" w:eastAsia="Calibri" w:cs="Calibri"/>
          <w:b/>
          <w:color w:val="4A86E8"/>
          <w:sz w:val="24"/>
          <w:szCs w:val="24"/>
          <w:lang w:val="en-US"/>
        </w:rPr>
      </w:pPr>
    </w:p>
    <w:p>
      <w:pPr>
        <w:widowControl w:val="0"/>
        <w:spacing w:line="335" w:lineRule="auto"/>
        <w:ind w:right="300"/>
        <w:rPr>
          <w:rFonts w:ascii="Calibri" w:hAnsi="Calibri" w:eastAsia="Calibri" w:cs="Calibri"/>
          <w:b/>
          <w:sz w:val="24"/>
          <w:szCs w:val="24"/>
        </w:rPr>
      </w:pPr>
      <w:r>
        <w:rPr>
          <w:rFonts w:ascii="Calibri" w:hAnsi="Calibri" w:eastAsia="Calibri" w:cs="Calibri"/>
          <w:b/>
          <w:color w:val="4A86E8"/>
          <w:sz w:val="24"/>
          <w:szCs w:val="24"/>
        </w:rPr>
        <w:t>EXPERIENCE</w:t>
      </w:r>
    </w:p>
    <w:p>
      <w:pPr>
        <w:pStyle w:val="3"/>
        <w:widowControl w:val="0"/>
        <w:numPr>
          <w:ilvl w:val="0"/>
          <w:numId w:val="1"/>
        </w:numPr>
        <w:spacing w:before="0" w:after="0" w:line="240" w:lineRule="auto"/>
        <w:ind w:right="300"/>
        <w:rPr>
          <w:rFonts w:ascii="Calibri" w:hAnsi="Calibri" w:eastAsia="Calibri" w:cs="Calibri"/>
          <w:i/>
          <w:iCs/>
          <w:sz w:val="24"/>
          <w:szCs w:val="24"/>
          <w:lang w:val="en-IN"/>
        </w:rPr>
      </w:pPr>
      <w:bookmarkStart w:id="3" w:name="_udagpvuxqxuj" w:colFirst="0" w:colLast="0"/>
      <w:bookmarkEnd w:id="3"/>
      <w:r>
        <w:rPr>
          <w:rFonts w:ascii="Calibri" w:hAnsi="Calibri" w:eastAsia="Calibri" w:cs="Calibri"/>
          <w:b/>
          <w:bCs/>
          <w:sz w:val="24"/>
          <w:szCs w:val="24"/>
          <w:lang w:val="en-IN"/>
        </w:rPr>
        <w:t>CleverMind Solutions</w:t>
      </w:r>
      <w:r>
        <w:rPr>
          <w:rFonts w:ascii="Calibri" w:hAnsi="Calibri" w:eastAsia="Calibri" w:cs="Calibri"/>
          <w:b/>
          <w:bCs/>
          <w:sz w:val="24"/>
          <w:szCs w:val="24"/>
          <w:lang w:val="en-IN"/>
        </w:rPr>
        <w:tab/>
      </w:r>
      <w:r>
        <w:rPr>
          <w:rFonts w:ascii="Calibri" w:hAnsi="Calibri" w:eastAsia="Calibri" w:cs="Calibri"/>
          <w:b/>
          <w:bCs/>
          <w:sz w:val="24"/>
          <w:szCs w:val="24"/>
          <w:lang w:val="en-IN"/>
        </w:rPr>
        <w:tab/>
      </w:r>
      <w:r>
        <w:rPr>
          <w:rFonts w:ascii="Calibri" w:hAnsi="Calibri" w:eastAsia="Calibri" w:cs="Calibri"/>
          <w:b/>
          <w:bCs/>
          <w:sz w:val="24"/>
          <w:szCs w:val="24"/>
          <w:lang w:val="en-IN"/>
        </w:rPr>
        <w:tab/>
      </w:r>
      <w:r>
        <w:rPr>
          <w:rFonts w:ascii="Calibri" w:hAnsi="Calibri" w:eastAsia="Calibri" w:cs="Calibri"/>
          <w:b/>
          <w:bCs/>
          <w:sz w:val="24"/>
          <w:szCs w:val="24"/>
          <w:lang w:val="en-IN"/>
        </w:rPr>
        <w:tab/>
      </w:r>
      <w:r>
        <w:rPr>
          <w:rFonts w:ascii="Calibri" w:hAnsi="Calibri" w:eastAsia="Calibri" w:cs="Calibri"/>
          <w:b/>
          <w:bCs/>
          <w:sz w:val="24"/>
          <w:szCs w:val="24"/>
          <w:lang w:val="en-IN"/>
        </w:rPr>
        <w:tab/>
      </w:r>
      <w:r>
        <w:rPr>
          <w:rFonts w:ascii="Calibri" w:hAnsi="Calibri" w:eastAsia="Calibri" w:cs="Calibri"/>
          <w:b/>
          <w:bCs/>
          <w:sz w:val="24"/>
          <w:szCs w:val="24"/>
          <w:lang w:val="en-IN"/>
        </w:rPr>
        <w:tab/>
      </w:r>
      <w:r>
        <w:rPr>
          <w:rFonts w:ascii="Calibri" w:hAnsi="Calibri" w:eastAsia="Calibri" w:cs="Calibri"/>
          <w:i/>
          <w:iCs/>
          <w:sz w:val="24"/>
          <w:szCs w:val="24"/>
          <w:lang w:val="en-IN"/>
        </w:rPr>
        <w:t>September 2023-Present</w:t>
      </w:r>
    </w:p>
    <w:p>
      <w:pPr>
        <w:ind w:left="720"/>
        <w:rPr>
          <w:lang w:val="en-IN"/>
        </w:rPr>
      </w:pPr>
      <w:r>
        <w:rPr>
          <w:rFonts w:ascii="Calibri" w:hAnsi="Calibri" w:eastAsia="Calibri" w:cs="Calibri"/>
          <w:sz w:val="24"/>
          <w:szCs w:val="24"/>
          <w:lang w:val="en-IN"/>
        </w:rPr>
        <w:t>Software Development Intern</w:t>
      </w:r>
    </w:p>
    <w:p>
      <w:pPr>
        <w:ind w:left="720"/>
        <w:rPr>
          <w:lang w:val="en-IN"/>
        </w:rPr>
      </w:pPr>
    </w:p>
    <w:p>
      <w:pPr>
        <w:widowControl w:val="0"/>
        <w:spacing w:line="335" w:lineRule="auto"/>
        <w:ind w:right="300"/>
        <w:rPr>
          <w:rFonts w:ascii="Calibri" w:hAnsi="Calibri" w:eastAsia="Calibri" w:cs="Calibri"/>
          <w:color w:val="4A86E8"/>
          <w:sz w:val="24"/>
          <w:szCs w:val="24"/>
        </w:rPr>
      </w:pPr>
      <w:bookmarkStart w:id="4" w:name="_vm82evyahqy" w:colFirst="0" w:colLast="0"/>
      <w:bookmarkEnd w:id="4"/>
      <w:r>
        <w:rPr>
          <w:rFonts w:ascii="Calibri" w:hAnsi="Calibri" w:eastAsia="Calibri" w:cs="Calibri"/>
          <w:b/>
          <w:color w:val="4A86E8"/>
          <w:sz w:val="24"/>
          <w:szCs w:val="24"/>
        </w:rPr>
        <w:t>EDUCATION</w:t>
      </w:r>
    </w:p>
    <w:p>
      <w:pPr>
        <w:widowControl w:val="0"/>
        <w:numPr>
          <w:ilvl w:val="0"/>
          <w:numId w:val="2"/>
        </w:numPr>
        <w:spacing w:line="240" w:lineRule="auto"/>
        <w:ind w:right="300"/>
        <w:rPr>
          <w:rFonts w:ascii="Calibri" w:hAnsi="Calibri" w:eastAsia="Calibri" w:cs="Calibri"/>
          <w:sz w:val="24"/>
          <w:szCs w:val="24"/>
        </w:rPr>
      </w:pPr>
      <w:r>
        <w:rPr>
          <w:rFonts w:ascii="Calibri" w:hAnsi="Calibri" w:eastAsia="Calibri" w:cs="Calibri"/>
          <w:sz w:val="24"/>
          <w:szCs w:val="24"/>
          <w:lang w:val="en-US"/>
        </w:rPr>
        <w:t>St. Martin'</w:t>
      </w:r>
      <w:r>
        <w:rPr>
          <w:rFonts w:ascii="Calibri" w:hAnsi="Calibri" w:eastAsia="Calibri" w:cs="Calibri"/>
          <w:sz w:val="24"/>
          <w:szCs w:val="24"/>
          <w:lang w:val="en-IN"/>
        </w:rPr>
        <w:t>s</w:t>
      </w:r>
      <w:r>
        <w:rPr>
          <w:rFonts w:ascii="Calibri" w:hAnsi="Calibri" w:eastAsia="Calibri" w:cs="Calibri"/>
          <w:sz w:val="24"/>
          <w:szCs w:val="24"/>
        </w:rPr>
        <w:t xml:space="preserve"> </w:t>
      </w:r>
      <w:r>
        <w:rPr>
          <w:rFonts w:ascii="Calibri" w:hAnsi="Calibri" w:eastAsia="Calibri" w:cs="Calibri"/>
          <w:sz w:val="24"/>
          <w:szCs w:val="24"/>
          <w:lang w:val="en-US"/>
        </w:rPr>
        <w:t>Engineering College</w:t>
      </w:r>
      <w:r>
        <w:rPr>
          <w:rFonts w:ascii="Calibri" w:hAnsi="Calibri" w:eastAsia="Calibri" w:cs="Calibri"/>
          <w:sz w:val="24"/>
          <w:szCs w:val="24"/>
        </w:rPr>
        <w:t xml:space="preserve"> | </w:t>
      </w:r>
      <w:r>
        <w:rPr>
          <w:rFonts w:ascii="Calibri" w:hAnsi="Calibri" w:eastAsia="Calibri" w:cs="Calibri"/>
          <w:sz w:val="24"/>
          <w:szCs w:val="24"/>
          <w:lang w:val="en-IN"/>
        </w:rPr>
        <w:t>B. Tech (ECE)</w:t>
      </w:r>
      <w:r>
        <w:rPr>
          <w:rFonts w:ascii="Calibri" w:hAnsi="Calibri" w:eastAsia="Calibri" w:cs="Calibri"/>
          <w:sz w:val="24"/>
          <w:szCs w:val="24"/>
        </w:rPr>
        <w:tab/>
      </w:r>
      <w:r>
        <w:rPr>
          <w:rFonts w:ascii="Calibri" w:hAnsi="Calibri" w:eastAsia="Calibri" w:cs="Calibri"/>
          <w:sz w:val="24"/>
          <w:szCs w:val="24"/>
        </w:rPr>
        <w:t xml:space="preserve">        </w:t>
      </w:r>
      <w:r>
        <w:rPr>
          <w:rFonts w:ascii="Calibri" w:hAnsi="Calibri" w:eastAsia="Calibri" w:cs="Calibri"/>
          <w:b/>
          <w:sz w:val="24"/>
          <w:szCs w:val="24"/>
        </w:rPr>
        <w:t xml:space="preserve">     </w:t>
      </w:r>
      <w:r>
        <w:rPr>
          <w:rFonts w:ascii="Calibri" w:hAnsi="Calibri" w:eastAsia="Calibri" w:cs="Calibri"/>
          <w:i/>
          <w:sz w:val="24"/>
          <w:szCs w:val="24"/>
        </w:rPr>
        <w:t>CGPA</w:t>
      </w:r>
      <w:r>
        <w:rPr>
          <w:rFonts w:ascii="Calibri" w:hAnsi="Calibri" w:eastAsia="Calibri" w:cs="Calibri"/>
          <w:b/>
          <w:sz w:val="24"/>
          <w:szCs w:val="24"/>
        </w:rPr>
        <w:t xml:space="preserve">: </w:t>
      </w:r>
      <w:r>
        <w:rPr>
          <w:rFonts w:ascii="Calibri" w:hAnsi="Calibri" w:eastAsia="Calibri" w:cs="Calibri"/>
          <w:i/>
          <w:sz w:val="24"/>
          <w:szCs w:val="24"/>
        </w:rPr>
        <w:t xml:space="preserve"> </w:t>
      </w:r>
      <w:r>
        <w:rPr>
          <w:rFonts w:ascii="Calibri" w:hAnsi="Calibri" w:eastAsia="Calibri" w:cs="Calibri"/>
          <w:i/>
          <w:sz w:val="24"/>
          <w:szCs w:val="24"/>
          <w:lang w:val="en-US"/>
        </w:rPr>
        <w:t>7.5</w:t>
      </w:r>
      <w:r>
        <w:rPr>
          <w:rFonts w:ascii="Calibri" w:hAnsi="Calibri" w:eastAsia="Calibri" w:cs="Calibri"/>
          <w:i/>
          <w:sz w:val="24"/>
          <w:szCs w:val="24"/>
          <w:lang w:val="en-IN"/>
        </w:rPr>
        <w:t>3</w:t>
      </w:r>
      <w:r>
        <w:rPr>
          <w:rFonts w:ascii="Calibri" w:hAnsi="Calibri" w:eastAsia="Calibri" w:cs="Calibri"/>
          <w:sz w:val="24"/>
          <w:szCs w:val="24"/>
        </w:rPr>
        <w:t>|</w:t>
      </w:r>
      <w:r>
        <w:rPr>
          <w:rFonts w:ascii="Calibri" w:hAnsi="Calibri" w:eastAsia="Calibri" w:cs="Calibri"/>
          <w:i/>
          <w:sz w:val="24"/>
          <w:szCs w:val="24"/>
        </w:rPr>
        <w:t xml:space="preserve"> </w:t>
      </w:r>
      <w:r>
        <w:rPr>
          <w:rFonts w:ascii="Calibri" w:hAnsi="Calibri" w:eastAsia="Calibri" w:cs="Calibri"/>
          <w:i/>
          <w:sz w:val="24"/>
          <w:szCs w:val="24"/>
          <w:lang w:val="en-US"/>
        </w:rPr>
        <w:t>2023</w:t>
      </w:r>
    </w:p>
    <w:p>
      <w:pPr>
        <w:widowControl w:val="0"/>
        <w:numPr>
          <w:ilvl w:val="0"/>
          <w:numId w:val="2"/>
        </w:numPr>
        <w:spacing w:line="240" w:lineRule="auto"/>
        <w:ind w:right="300"/>
        <w:rPr>
          <w:rFonts w:ascii="Calibri" w:hAnsi="Calibri" w:eastAsia="Calibri" w:cs="Calibri"/>
          <w:sz w:val="24"/>
          <w:szCs w:val="24"/>
        </w:rPr>
      </w:pPr>
      <w:r>
        <w:rPr>
          <w:rFonts w:ascii="Calibri" w:hAnsi="Calibri" w:eastAsia="Calibri" w:cs="Calibri"/>
          <w:sz w:val="24"/>
          <w:szCs w:val="24"/>
          <w:lang w:val="en-IN"/>
        </w:rPr>
        <w:t>Sri Chaitanya Junior College</w:t>
      </w:r>
      <w:r>
        <w:rPr>
          <w:rFonts w:ascii="Calibri" w:hAnsi="Calibri" w:eastAsia="Calibri" w:cs="Calibri"/>
          <w:sz w:val="24"/>
          <w:szCs w:val="24"/>
        </w:rPr>
        <w:t xml:space="preserve">  | </w:t>
      </w:r>
      <w:r>
        <w:rPr>
          <w:rFonts w:ascii="Calibri" w:hAnsi="Calibri" w:eastAsia="Calibri" w:cs="Calibri"/>
          <w:sz w:val="24"/>
          <w:szCs w:val="24"/>
          <w:lang w:val="en-IN"/>
        </w:rPr>
        <w:t>XII</w:t>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 xml:space="preserve">    </w:t>
      </w:r>
      <w:r>
        <w:rPr>
          <w:rFonts w:ascii="Calibri" w:hAnsi="Calibri" w:eastAsia="Calibri" w:cs="Calibri"/>
          <w:i/>
          <w:sz w:val="24"/>
          <w:szCs w:val="24"/>
        </w:rPr>
        <w:t xml:space="preserve">                </w:t>
      </w:r>
      <w:r>
        <w:rPr>
          <w:rFonts w:ascii="Calibri" w:hAnsi="Calibri" w:eastAsia="Calibri" w:cs="Calibri"/>
          <w:i/>
          <w:sz w:val="24"/>
          <w:szCs w:val="24"/>
          <w:lang w:val="en-IN"/>
        </w:rPr>
        <w:t xml:space="preserve">      Percentage : </w:t>
      </w:r>
      <w:r>
        <w:rPr>
          <w:rFonts w:ascii="Calibri" w:hAnsi="Calibri" w:eastAsia="Calibri" w:cs="Calibri"/>
          <w:i/>
          <w:sz w:val="24"/>
          <w:szCs w:val="24"/>
          <w:lang w:val="en-US"/>
        </w:rPr>
        <w:t>92</w:t>
      </w:r>
      <w:r>
        <w:rPr>
          <w:rFonts w:ascii="Calibri" w:hAnsi="Calibri" w:eastAsia="Calibri" w:cs="Calibri"/>
          <w:i/>
          <w:sz w:val="24"/>
          <w:szCs w:val="24"/>
        </w:rPr>
        <w:t>.</w:t>
      </w:r>
      <w:r>
        <w:rPr>
          <w:rFonts w:ascii="Calibri" w:hAnsi="Calibri" w:eastAsia="Calibri" w:cs="Calibri"/>
          <w:i/>
          <w:sz w:val="24"/>
          <w:szCs w:val="24"/>
          <w:lang w:val="en-US"/>
        </w:rPr>
        <w:t>8</w:t>
      </w:r>
      <w:r>
        <w:rPr>
          <w:rFonts w:ascii="Calibri" w:hAnsi="Calibri" w:eastAsia="Calibri" w:cs="Calibri"/>
          <w:i/>
          <w:sz w:val="24"/>
          <w:szCs w:val="24"/>
        </w:rPr>
        <w:t>%</w:t>
      </w:r>
      <w:r>
        <w:rPr>
          <w:rFonts w:ascii="Calibri" w:hAnsi="Calibri" w:eastAsia="Calibri" w:cs="Calibri"/>
          <w:i/>
          <w:sz w:val="24"/>
          <w:szCs w:val="24"/>
          <w:lang w:val="en-US"/>
        </w:rPr>
        <w:t xml:space="preserve"> </w:t>
      </w:r>
      <w:r>
        <w:rPr>
          <w:rFonts w:ascii="Calibri" w:hAnsi="Calibri" w:eastAsia="Calibri" w:cs="Calibri"/>
          <w:sz w:val="24"/>
          <w:szCs w:val="24"/>
        </w:rPr>
        <w:t>|</w:t>
      </w:r>
      <w:r>
        <w:rPr>
          <w:rFonts w:ascii="Calibri" w:hAnsi="Calibri" w:eastAsia="Calibri" w:cs="Calibri"/>
          <w:i/>
          <w:sz w:val="24"/>
          <w:szCs w:val="24"/>
        </w:rPr>
        <w:t xml:space="preserve"> 20</w:t>
      </w:r>
      <w:r>
        <w:rPr>
          <w:rFonts w:ascii="Calibri" w:hAnsi="Calibri" w:eastAsia="Calibri" w:cs="Calibri"/>
          <w:i/>
          <w:sz w:val="24"/>
          <w:szCs w:val="24"/>
          <w:lang w:val="en-US"/>
        </w:rPr>
        <w:t>19</w:t>
      </w:r>
      <w:r>
        <w:rPr>
          <w:rFonts w:ascii="Calibri" w:hAnsi="Calibri" w:eastAsia="Calibri" w:cs="Calibri"/>
          <w:sz w:val="24"/>
          <w:szCs w:val="24"/>
        </w:rPr>
        <w:t xml:space="preserve">   </w:t>
      </w:r>
    </w:p>
    <w:p>
      <w:pPr>
        <w:widowControl w:val="0"/>
        <w:numPr>
          <w:ilvl w:val="0"/>
          <w:numId w:val="2"/>
        </w:numPr>
        <w:spacing w:after="200" w:line="240" w:lineRule="auto"/>
        <w:ind w:right="300"/>
        <w:rPr>
          <w:rFonts w:ascii="Calibri" w:hAnsi="Calibri" w:eastAsia="Calibri" w:cs="Calibri"/>
          <w:sz w:val="24"/>
          <w:szCs w:val="24"/>
        </w:rPr>
      </w:pPr>
      <w:r>
        <w:rPr>
          <w:rFonts w:ascii="Calibri" w:hAnsi="Calibri" w:eastAsia="Calibri" w:cs="Calibri"/>
          <w:sz w:val="24"/>
          <w:szCs w:val="24"/>
          <w:lang w:val="en-IN"/>
        </w:rPr>
        <w:t>Nagarjuna High School</w:t>
      </w:r>
      <w:r>
        <w:rPr>
          <w:rFonts w:ascii="Calibri" w:hAnsi="Calibri" w:eastAsia="Calibri" w:cs="Calibri"/>
          <w:sz w:val="24"/>
          <w:szCs w:val="24"/>
        </w:rPr>
        <w:t xml:space="preserve">  | </w:t>
      </w:r>
      <w:r>
        <w:rPr>
          <w:rFonts w:ascii="Calibri" w:hAnsi="Calibri" w:eastAsia="Calibri" w:cs="Calibri"/>
          <w:sz w:val="24"/>
          <w:szCs w:val="24"/>
          <w:lang w:val="en-IN"/>
        </w:rPr>
        <w:t>X</w:t>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 xml:space="preserve">    </w:t>
      </w:r>
      <w:r>
        <w:rPr>
          <w:rFonts w:ascii="Calibri" w:hAnsi="Calibri" w:eastAsia="Calibri" w:cs="Calibri"/>
          <w:i/>
          <w:sz w:val="24"/>
          <w:szCs w:val="24"/>
        </w:rPr>
        <w:t xml:space="preserve">               </w:t>
      </w:r>
      <w:r>
        <w:rPr>
          <w:rFonts w:ascii="Calibri" w:hAnsi="Calibri" w:eastAsia="Calibri" w:cs="Calibri"/>
          <w:i/>
          <w:sz w:val="24"/>
          <w:szCs w:val="24"/>
          <w:lang w:val="en-IN"/>
        </w:rPr>
        <w:t xml:space="preserve">                    </w:t>
      </w:r>
      <w:r>
        <w:rPr>
          <w:rFonts w:ascii="Calibri" w:hAnsi="Calibri" w:eastAsia="Calibri" w:cs="Calibri"/>
          <w:i/>
          <w:sz w:val="24"/>
          <w:szCs w:val="24"/>
          <w:lang w:val="en-US"/>
        </w:rPr>
        <w:t xml:space="preserve">CGPA: 9.7  </w:t>
      </w:r>
      <w:r>
        <w:rPr>
          <w:rFonts w:ascii="Calibri" w:hAnsi="Calibri" w:eastAsia="Calibri" w:cs="Calibri"/>
          <w:sz w:val="24"/>
          <w:szCs w:val="24"/>
        </w:rPr>
        <w:t>|</w:t>
      </w:r>
      <w:r>
        <w:rPr>
          <w:rFonts w:ascii="Calibri" w:hAnsi="Calibri" w:eastAsia="Calibri" w:cs="Calibri"/>
          <w:i/>
          <w:sz w:val="24"/>
          <w:szCs w:val="24"/>
        </w:rPr>
        <w:t xml:space="preserve"> 20</w:t>
      </w:r>
      <w:r>
        <w:rPr>
          <w:rFonts w:ascii="Calibri" w:hAnsi="Calibri" w:eastAsia="Calibri" w:cs="Calibri"/>
          <w:i/>
          <w:sz w:val="24"/>
          <w:szCs w:val="24"/>
          <w:lang w:val="en-US"/>
        </w:rPr>
        <w:t>17</w:t>
      </w:r>
      <w:r>
        <w:rPr>
          <w:rFonts w:ascii="Calibri" w:hAnsi="Calibri" w:eastAsia="Calibri" w:cs="Calibri"/>
          <w:sz w:val="24"/>
          <w:szCs w:val="24"/>
        </w:rPr>
        <w:t xml:space="preserve">                  </w:t>
      </w:r>
    </w:p>
    <w:p>
      <w:pPr>
        <w:widowControl w:val="0"/>
        <w:spacing w:line="335" w:lineRule="auto"/>
        <w:ind w:right="300"/>
        <w:rPr>
          <w:rFonts w:ascii="Calibri" w:hAnsi="Calibri" w:eastAsia="Calibri" w:cs="Calibri"/>
          <w:b/>
          <w:sz w:val="24"/>
          <w:szCs w:val="24"/>
        </w:rPr>
      </w:pPr>
      <w:r>
        <w:rPr>
          <w:rFonts w:ascii="Calibri" w:hAnsi="Calibri" w:eastAsia="Calibri" w:cs="Calibri"/>
          <w:b/>
          <w:color w:val="4A86E8"/>
          <w:sz w:val="24"/>
          <w:szCs w:val="24"/>
        </w:rPr>
        <w:t>PROJECTS</w:t>
      </w:r>
    </w:p>
    <w:p>
      <w:pPr>
        <w:pStyle w:val="3"/>
        <w:widowControl w:val="0"/>
        <w:numPr>
          <w:ilvl w:val="0"/>
          <w:numId w:val="3"/>
        </w:numPr>
        <w:spacing w:before="0" w:after="0" w:line="240" w:lineRule="auto"/>
        <w:ind w:right="300"/>
        <w:rPr>
          <w:rFonts w:ascii="Calibri" w:hAnsi="Calibri" w:eastAsia="Calibri" w:cs="Calibri"/>
          <w:b/>
          <w:sz w:val="24"/>
          <w:szCs w:val="24"/>
          <w:lang w:val="en-US"/>
        </w:rPr>
      </w:pPr>
      <w:bookmarkStart w:id="5" w:name="_5fthi94lzcas" w:colFirst="0" w:colLast="0"/>
      <w:bookmarkEnd w:id="5"/>
      <w:r>
        <w:rPr>
          <w:rFonts w:ascii="Calibri" w:hAnsi="Calibri" w:eastAsia="Calibri" w:cs="Calibri"/>
          <w:b/>
          <w:sz w:val="24"/>
          <w:szCs w:val="24"/>
          <w:lang w:val="en-US"/>
        </w:rPr>
        <w:t>Conference Finder  (</w:t>
      </w:r>
      <w:r>
        <w:fldChar w:fldCharType="begin"/>
      </w:r>
      <w:r>
        <w:instrText xml:space="preserve"> HYPERLINK "https://conffinder.com" </w:instrText>
      </w:r>
      <w:r>
        <w:fldChar w:fldCharType="separate"/>
      </w:r>
      <w:r>
        <w:rPr>
          <w:rStyle w:val="11"/>
          <w:rFonts w:ascii="Calibri" w:hAnsi="Calibri" w:eastAsia="Calibri" w:cs="Calibri"/>
          <w:b/>
          <w:sz w:val="24"/>
          <w:szCs w:val="24"/>
          <w:lang w:val="en-US"/>
        </w:rPr>
        <w:t>https://conffinder.com</w:t>
      </w:r>
      <w:r>
        <w:rPr>
          <w:rStyle w:val="11"/>
          <w:rFonts w:ascii="Calibri" w:hAnsi="Calibri" w:eastAsia="Calibri" w:cs="Calibri"/>
          <w:b/>
          <w:sz w:val="24"/>
          <w:szCs w:val="24"/>
          <w:lang w:val="en-US"/>
        </w:rPr>
        <w:fldChar w:fldCharType="end"/>
      </w:r>
      <w:r>
        <w:rPr>
          <w:rFonts w:ascii="Calibri" w:hAnsi="Calibri" w:eastAsia="Calibri" w:cs="Calibri"/>
          <w:b/>
          <w:sz w:val="24"/>
          <w:szCs w:val="24"/>
          <w:lang w:val="en-US"/>
        </w:rPr>
        <w:t>)</w:t>
      </w:r>
    </w:p>
    <w:p>
      <w:pPr>
        <w:pStyle w:val="3"/>
        <w:widowControl w:val="0"/>
        <w:spacing w:before="0" w:after="200" w:line="240" w:lineRule="auto"/>
        <w:ind w:left="720" w:right="300"/>
        <w:rPr>
          <w:rFonts w:ascii="Calibri" w:hAnsi="Calibri" w:eastAsia="Calibri" w:cs="Calibri"/>
          <w:sz w:val="22"/>
          <w:szCs w:val="22"/>
          <w:lang w:val="en-US"/>
        </w:rPr>
      </w:pPr>
      <w:r>
        <w:rPr>
          <w:rFonts w:ascii="Calibri" w:hAnsi="Calibri" w:eastAsia="Calibri" w:cs="Calibri"/>
          <w:sz w:val="22"/>
          <w:szCs w:val="22"/>
          <w:lang w:val="en-US"/>
        </w:rPr>
        <w:t>Crafted a dynamic Conference Website, Ensured an intuitive user experience, blending aesthetic design with functional elements. The project seamlessly presents a multitude of global conferences, demonstrating proficiency in frontend development and design.</w:t>
      </w:r>
    </w:p>
    <w:p>
      <w:pPr>
        <w:rPr>
          <w:rFonts w:asciiTheme="majorHAnsi" w:hAnsiTheme="majorHAnsi" w:cstheme="majorHAnsi"/>
          <w:b/>
          <w:bCs/>
          <w:lang w:val="en-US"/>
        </w:rPr>
      </w:pPr>
      <w:r>
        <w:rPr>
          <w:lang w:val="en-US"/>
        </w:rPr>
        <w:tab/>
      </w:r>
      <w:r>
        <w:rPr>
          <w:rFonts w:asciiTheme="majorHAnsi" w:hAnsiTheme="majorHAnsi" w:cstheme="majorHAnsi"/>
          <w:b/>
          <w:bCs/>
          <w:lang w:val="en-US"/>
        </w:rPr>
        <w:t>Tools used: HTML , CSS,BOOTSTRAP,JAVASCRIPT</w:t>
      </w:r>
      <w:bookmarkStart w:id="6" w:name="_GoBack"/>
      <w:bookmarkEnd w:id="6"/>
    </w:p>
    <w:p>
      <w:pPr>
        <w:rPr>
          <w:rFonts w:asciiTheme="majorHAnsi" w:hAnsiTheme="majorHAnsi" w:cstheme="majorHAnsi"/>
          <w:b/>
          <w:bCs/>
          <w:lang w:val="en-US"/>
        </w:rPr>
      </w:pPr>
    </w:p>
    <w:p>
      <w:pPr>
        <w:pStyle w:val="3"/>
        <w:widowControl w:val="0"/>
        <w:numPr>
          <w:ilvl w:val="0"/>
          <w:numId w:val="3"/>
        </w:numPr>
        <w:spacing w:before="0" w:after="0" w:line="240" w:lineRule="auto"/>
        <w:ind w:right="300"/>
        <w:rPr>
          <w:rFonts w:asciiTheme="majorHAnsi" w:hAnsiTheme="majorHAnsi" w:cstheme="majorHAnsi"/>
          <w:b/>
          <w:bCs/>
          <w:sz w:val="24"/>
          <w:szCs w:val="24"/>
        </w:rPr>
      </w:pPr>
      <w:r>
        <w:rPr>
          <w:rFonts w:asciiTheme="majorHAnsi" w:hAnsiTheme="majorHAnsi" w:cstheme="majorHAnsi"/>
          <w:b/>
          <w:bCs/>
          <w:sz w:val="24"/>
          <w:szCs w:val="24"/>
        </w:rPr>
        <w:t>Online Library Management System</w:t>
      </w:r>
    </w:p>
    <w:p>
      <w:pPr>
        <w:ind w:left="720"/>
        <w:rPr>
          <w:rFonts w:asciiTheme="majorHAnsi" w:hAnsiTheme="majorHAnsi" w:cstheme="majorHAnsi"/>
        </w:rPr>
      </w:pPr>
      <w:r>
        <w:rPr>
          <w:rFonts w:asciiTheme="majorHAnsi" w:hAnsiTheme="majorHAnsi" w:cstheme="majorHAnsi"/>
        </w:rPr>
        <w:t>Designed and implemented a comprehensive Online Library Management System, providing efficient and user-friendly tools for library administration and user services. The system allows librarians to manage book inventory, track borrowing history, and automate various administrative tasks. It features an intuitive user interface for users to search, reserve, and check out books seamlessly.</w:t>
      </w:r>
    </w:p>
    <w:p>
      <w:pPr>
        <w:ind w:firstLine="720"/>
        <w:rPr>
          <w:rFonts w:asciiTheme="majorHAnsi" w:hAnsiTheme="majorHAnsi" w:cstheme="majorHAnsi"/>
          <w:b/>
          <w:bCs/>
          <w:lang w:val="en-US"/>
        </w:rPr>
      </w:pPr>
      <w:r>
        <w:rPr>
          <w:rFonts w:asciiTheme="majorHAnsi" w:hAnsiTheme="majorHAnsi" w:cstheme="majorHAnsi"/>
          <w:b/>
          <w:bCs/>
          <w:lang w:val="en-US"/>
        </w:rPr>
        <w:t>Tools used : HTML,CSS,BOOTSTRAP,JAVASCRIPT,ASP.NET FRAMEWORK,MS SQL SERVER</w:t>
      </w:r>
    </w:p>
    <w:p/>
    <w:p>
      <w:pPr>
        <w:pStyle w:val="3"/>
        <w:widowControl w:val="0"/>
        <w:numPr>
          <w:ilvl w:val="0"/>
          <w:numId w:val="3"/>
        </w:numPr>
        <w:spacing w:before="0" w:after="0" w:line="240" w:lineRule="auto"/>
        <w:ind w:right="300"/>
        <w:rPr>
          <w:sz w:val="24"/>
          <w:szCs w:val="24"/>
        </w:rPr>
      </w:pPr>
      <w:r>
        <w:rPr>
          <w:rFonts w:ascii="Calibri" w:hAnsi="Calibri" w:eastAsia="Calibri" w:cs="Calibri"/>
          <w:b/>
          <w:sz w:val="24"/>
          <w:szCs w:val="24"/>
          <w:lang w:val="en-US"/>
        </w:rPr>
        <w:t>Cloud Hosting</w:t>
      </w:r>
      <w:r>
        <w:rPr>
          <w:rFonts w:ascii="Calibri" w:hAnsi="Calibri" w:eastAsia="Calibri" w:cs="Calibri"/>
          <w:b/>
          <w:sz w:val="24"/>
          <w:szCs w:val="24"/>
          <w:lang w:val="en-IN"/>
        </w:rPr>
        <w:t xml:space="preserve"> </w:t>
      </w:r>
      <w:r>
        <w:rPr>
          <w:rFonts w:ascii="Calibri" w:hAnsi="Calibri" w:eastAsia="Calibri" w:cs="Calibri"/>
          <w:b/>
          <w:sz w:val="24"/>
          <w:szCs w:val="24"/>
          <w:lang w:val="en-US"/>
        </w:rPr>
        <w:t>Website</w:t>
      </w:r>
      <w:r>
        <w:rPr>
          <w:rFonts w:ascii="Calibri" w:hAnsi="Calibri" w:eastAsia="Calibri" w:cs="Calibri"/>
          <w:b/>
          <w:sz w:val="24"/>
          <w:szCs w:val="24"/>
          <w:lang w:val="en-IN"/>
        </w:rPr>
        <w:t xml:space="preserve"> (</w:t>
      </w:r>
      <w:r>
        <w:fldChar w:fldCharType="begin"/>
      </w:r>
      <w:r>
        <w:instrText xml:space="preserve"> HYPERLINK "https://johnnaidu619.github.io/John-Portfolio/Project" </w:instrText>
      </w:r>
      <w:r>
        <w:fldChar w:fldCharType="separate"/>
      </w:r>
      <w:r>
        <w:rPr>
          <w:rStyle w:val="10"/>
          <w:rFonts w:ascii="Calibri" w:hAnsi="Calibri" w:eastAsia="Calibri"/>
          <w:b/>
          <w:sz w:val="24"/>
          <w:szCs w:val="24"/>
          <w:lang w:val="en-IN"/>
        </w:rPr>
        <w:t>https://johnnaidu619.github.io/John-Portfolio/Project</w:t>
      </w:r>
      <w:r>
        <w:rPr>
          <w:rStyle w:val="10"/>
          <w:rFonts w:ascii="Calibri" w:hAnsi="Calibri" w:eastAsia="Calibri"/>
          <w:b/>
          <w:sz w:val="24"/>
          <w:szCs w:val="24"/>
          <w:lang w:val="en-IN"/>
        </w:rPr>
        <w:fldChar w:fldCharType="end"/>
      </w:r>
      <w:r>
        <w:rPr>
          <w:rFonts w:ascii="Calibri" w:hAnsi="Calibri" w:eastAsia="Calibri"/>
          <w:b/>
          <w:sz w:val="24"/>
          <w:szCs w:val="24"/>
          <w:lang w:val="en-IN"/>
        </w:rPr>
        <w:t>)</w:t>
      </w:r>
    </w:p>
    <w:p>
      <w:pPr>
        <w:ind w:left="720"/>
        <w:rPr>
          <w:rFonts w:eastAsia="Calibri" w:asciiTheme="majorHAnsi" w:hAnsiTheme="majorHAnsi" w:cstheme="majorHAnsi"/>
          <w:bCs/>
          <w:lang w:val="en-IN"/>
        </w:rPr>
      </w:pPr>
      <w:r>
        <w:rPr>
          <w:rFonts w:eastAsia="Calibri" w:asciiTheme="majorHAnsi" w:hAnsiTheme="majorHAnsi" w:cstheme="majorHAnsi"/>
          <w:bCs/>
          <w:lang w:val="en-IN"/>
        </w:rPr>
        <w:t>Developed an aesthetically pleasing Cloud Hosting Website with a focus on frontend design using HTML and pure CSS. Demonstrated proficiency in crafting visually engaging and responsive user interfaces. The project showcases a minimalist design approach while emphasizing clean layouts and intuitive navigation.</w:t>
      </w:r>
    </w:p>
    <w:p>
      <w:pPr>
        <w:ind w:left="720"/>
        <w:rPr>
          <w:rFonts w:eastAsia="Calibri" w:asciiTheme="majorHAnsi" w:hAnsiTheme="majorHAnsi" w:cstheme="majorHAnsi"/>
          <w:b/>
          <w:lang w:val="en-IN"/>
        </w:rPr>
      </w:pPr>
      <w:r>
        <w:rPr>
          <w:rFonts w:eastAsia="Calibri" w:asciiTheme="majorHAnsi" w:hAnsiTheme="majorHAnsi" w:cstheme="majorHAnsi"/>
          <w:b/>
          <w:lang w:val="en-IN"/>
        </w:rPr>
        <w:t>Tools used: HTML, CSS</w:t>
      </w:r>
    </w:p>
    <w:p>
      <w:pPr>
        <w:ind w:left="720"/>
        <w:rPr>
          <w:rFonts w:ascii="Calibri" w:hAnsi="Calibri" w:eastAsia="Calibri" w:cs="Calibri"/>
          <w:bCs/>
          <w:sz w:val="24"/>
          <w:szCs w:val="24"/>
          <w:lang w:val="en-IN"/>
        </w:rPr>
      </w:pPr>
    </w:p>
    <w:p>
      <w:pPr>
        <w:rPr>
          <w:rFonts w:ascii="Calibri" w:hAnsi="Calibri" w:eastAsia="Calibri" w:cs="Calibri"/>
          <w:bCs/>
          <w:sz w:val="24"/>
          <w:szCs w:val="24"/>
          <w:lang w:val="en-IN"/>
        </w:rPr>
      </w:pPr>
    </w:p>
    <w:p>
      <w:pPr>
        <w:widowControl w:val="0"/>
        <w:spacing w:before="120" w:line="335" w:lineRule="auto"/>
        <w:ind w:right="300"/>
        <w:rPr>
          <w:rFonts w:ascii="Calibri" w:hAnsi="Calibri" w:eastAsia="Calibri" w:cs="Calibri"/>
          <w:b/>
          <w:color w:val="4A86E8"/>
          <w:sz w:val="24"/>
          <w:szCs w:val="24"/>
          <w:lang w:val="en-US"/>
        </w:rPr>
      </w:pPr>
      <w:r>
        <w:rPr>
          <w:rFonts w:ascii="Calibri" w:hAnsi="Calibri" w:eastAsia="Calibri" w:cs="Calibri"/>
          <w:b/>
          <w:color w:val="4A86E8"/>
          <w:sz w:val="24"/>
          <w:szCs w:val="24"/>
          <w:lang w:val="en-IN"/>
        </w:rPr>
        <w:t>SKILLS</w:t>
      </w:r>
    </w:p>
    <w:p>
      <w:pPr>
        <w:widowControl w:val="0"/>
        <w:numPr>
          <w:ilvl w:val="0"/>
          <w:numId w:val="4"/>
        </w:numPr>
        <w:spacing w:line="240" w:lineRule="auto"/>
        <w:ind w:right="300"/>
        <w:rPr>
          <w:rFonts w:ascii="Calibri" w:hAnsi="Calibri" w:eastAsia="Calibri" w:cs="Calibri"/>
          <w:sz w:val="24"/>
          <w:szCs w:val="24"/>
        </w:rPr>
      </w:pPr>
      <w:r>
        <w:rPr>
          <w:rFonts w:ascii="Calibri" w:hAnsi="Calibri" w:eastAsia="Calibri" w:cs="Calibri"/>
          <w:b/>
          <w:sz w:val="24"/>
          <w:szCs w:val="24"/>
          <w:lang w:val="en-IN"/>
        </w:rPr>
        <w:t>HTML, CSS, BOOTSTRAP</w:t>
      </w:r>
    </w:p>
    <w:p>
      <w:pPr>
        <w:widowControl w:val="0"/>
        <w:numPr>
          <w:ilvl w:val="0"/>
          <w:numId w:val="4"/>
        </w:numPr>
        <w:spacing w:line="240" w:lineRule="auto"/>
        <w:ind w:right="300"/>
        <w:rPr>
          <w:rFonts w:ascii="Calibri" w:hAnsi="Calibri" w:eastAsia="Calibri" w:cs="Calibri"/>
          <w:b/>
          <w:bCs/>
          <w:sz w:val="24"/>
          <w:szCs w:val="24"/>
        </w:rPr>
      </w:pPr>
      <w:r>
        <w:rPr>
          <w:rFonts w:ascii="Calibri" w:hAnsi="Calibri" w:eastAsia="Calibri" w:cs="Calibri"/>
          <w:b/>
          <w:bCs/>
          <w:sz w:val="24"/>
          <w:szCs w:val="24"/>
        </w:rPr>
        <w:t>JAVA</w:t>
      </w:r>
    </w:p>
    <w:p>
      <w:pPr>
        <w:widowControl w:val="0"/>
        <w:numPr>
          <w:ilvl w:val="0"/>
          <w:numId w:val="4"/>
        </w:numPr>
        <w:spacing w:line="240" w:lineRule="auto"/>
        <w:ind w:right="300"/>
        <w:rPr>
          <w:rFonts w:ascii="Calibri" w:hAnsi="Calibri" w:eastAsia="Calibri" w:cs="Calibri"/>
          <w:b/>
          <w:bCs/>
          <w:sz w:val="24"/>
          <w:szCs w:val="24"/>
        </w:rPr>
      </w:pPr>
      <w:r>
        <w:rPr>
          <w:rFonts w:ascii="Calibri" w:hAnsi="Calibri" w:eastAsia="Calibri" w:cs="Calibri"/>
          <w:b/>
          <w:bCs/>
          <w:sz w:val="24"/>
          <w:szCs w:val="24"/>
        </w:rPr>
        <w:t>C#</w:t>
      </w:r>
    </w:p>
    <w:p>
      <w:pPr>
        <w:widowControl w:val="0"/>
        <w:numPr>
          <w:ilvl w:val="0"/>
          <w:numId w:val="4"/>
        </w:numPr>
        <w:spacing w:line="240" w:lineRule="auto"/>
        <w:ind w:right="300"/>
        <w:rPr>
          <w:rFonts w:ascii="Calibri" w:hAnsi="Calibri" w:eastAsia="Calibri" w:cs="Calibri"/>
          <w:b/>
          <w:bCs/>
          <w:sz w:val="24"/>
          <w:szCs w:val="24"/>
        </w:rPr>
      </w:pPr>
      <w:r>
        <w:rPr>
          <w:rFonts w:ascii="Calibri" w:hAnsi="Calibri" w:eastAsia="Calibri" w:cs="Calibri"/>
          <w:b/>
          <w:bCs/>
          <w:sz w:val="24"/>
          <w:szCs w:val="24"/>
        </w:rPr>
        <w:t>ASP.NET</w:t>
      </w:r>
    </w:p>
    <w:p>
      <w:pPr>
        <w:widowControl w:val="0"/>
        <w:numPr>
          <w:ilvl w:val="0"/>
          <w:numId w:val="4"/>
        </w:numPr>
        <w:spacing w:line="240" w:lineRule="auto"/>
        <w:ind w:right="300"/>
        <w:rPr>
          <w:rFonts w:ascii="Calibri" w:hAnsi="Calibri" w:eastAsia="Calibri" w:cs="Calibri"/>
          <w:b/>
          <w:bCs/>
          <w:sz w:val="24"/>
          <w:szCs w:val="24"/>
        </w:rPr>
      </w:pPr>
      <w:r>
        <w:rPr>
          <w:rFonts w:ascii="Calibri" w:hAnsi="Calibri" w:eastAsia="Calibri" w:cs="Calibri"/>
          <w:b/>
          <w:bCs/>
          <w:sz w:val="24"/>
          <w:szCs w:val="24"/>
        </w:rPr>
        <w:t>Microsoft SQL Server</w:t>
      </w:r>
    </w:p>
    <w:p>
      <w:pPr>
        <w:widowControl w:val="0"/>
        <w:numPr>
          <w:ilvl w:val="0"/>
          <w:numId w:val="4"/>
        </w:numPr>
        <w:spacing w:line="240" w:lineRule="auto"/>
        <w:ind w:right="300"/>
        <w:rPr>
          <w:rFonts w:ascii="Calibri" w:hAnsi="Calibri" w:eastAsia="Calibri" w:cs="Calibri"/>
          <w:b/>
          <w:bCs/>
          <w:sz w:val="24"/>
          <w:szCs w:val="24"/>
        </w:rPr>
      </w:pPr>
      <w:r>
        <w:rPr>
          <w:rFonts w:ascii="Calibri" w:hAnsi="Calibri" w:eastAsia="Calibri" w:cs="Calibri"/>
          <w:b/>
          <w:bCs/>
          <w:sz w:val="24"/>
          <w:szCs w:val="24"/>
        </w:rPr>
        <w:t>JAVASCRIPT</w:t>
      </w:r>
    </w:p>
    <w:p>
      <w:pPr>
        <w:widowControl w:val="0"/>
        <w:numPr>
          <w:ilvl w:val="0"/>
          <w:numId w:val="0"/>
        </w:numPr>
        <w:spacing w:line="240" w:lineRule="auto"/>
        <w:ind w:left="360" w:leftChars="0" w:right="300" w:rightChars="0"/>
        <w:rPr>
          <w:rFonts w:ascii="Calibri" w:hAnsi="Calibri" w:eastAsia="Calibri" w:cs="Calibri"/>
          <w:b/>
          <w:bCs/>
          <w:sz w:val="24"/>
          <w:szCs w:val="24"/>
        </w:rPr>
      </w:pPr>
    </w:p>
    <w:p>
      <w:pPr>
        <w:widowControl w:val="0"/>
        <w:spacing w:before="120" w:line="335" w:lineRule="auto"/>
        <w:ind w:right="300"/>
        <w:rPr>
          <w:rFonts w:ascii="Calibri" w:hAnsi="Calibri" w:eastAsia="Calibri" w:cs="Calibri"/>
          <w:b/>
          <w:color w:val="4A86E8"/>
          <w:sz w:val="24"/>
          <w:szCs w:val="24"/>
          <w:lang w:val="en-US"/>
        </w:rPr>
      </w:pPr>
      <w:r>
        <w:rPr>
          <w:rFonts w:ascii="Calibri" w:hAnsi="Calibri" w:eastAsia="Calibri" w:cs="Calibri"/>
          <w:b/>
          <w:color w:val="4A86E8"/>
          <w:sz w:val="24"/>
          <w:szCs w:val="24"/>
          <w:lang w:val="en-US"/>
        </w:rPr>
        <w:t>CERTIFICATIONS</w:t>
      </w:r>
    </w:p>
    <w:p>
      <w:pPr>
        <w:widowControl w:val="0"/>
        <w:numPr>
          <w:ilvl w:val="0"/>
          <w:numId w:val="4"/>
        </w:numPr>
        <w:spacing w:line="240" w:lineRule="auto"/>
        <w:ind w:right="300"/>
        <w:rPr>
          <w:rFonts w:ascii="Calibri" w:hAnsi="Calibri" w:eastAsia="Calibri" w:cs="Calibri"/>
          <w:sz w:val="24"/>
          <w:szCs w:val="24"/>
          <w:lang w:val="en-IN"/>
        </w:rPr>
      </w:pPr>
      <w:r>
        <w:rPr>
          <w:rFonts w:ascii="Calibri" w:hAnsi="Calibri" w:eastAsia="Calibri" w:cs="Calibri"/>
          <w:b/>
          <w:bCs/>
          <w:sz w:val="24"/>
          <w:szCs w:val="24"/>
          <w:lang w:val="en-US"/>
        </w:rPr>
        <w:t>HackerRank</w:t>
      </w:r>
      <w:r>
        <w:rPr>
          <w:rFonts w:ascii="Calibri" w:hAnsi="Calibri" w:eastAsia="Calibri" w:cs="Calibri"/>
          <w:sz w:val="24"/>
          <w:szCs w:val="24"/>
          <w:lang w:val="en-US"/>
        </w:rPr>
        <w:t xml:space="preserve"> Java Certificate</w:t>
      </w:r>
      <w:r>
        <w:rPr>
          <w:rFonts w:ascii="Calibri" w:hAnsi="Calibri" w:eastAsia="Calibri" w:cs="Calibri"/>
          <w:i/>
          <w:sz w:val="24"/>
          <w:szCs w:val="24"/>
          <w:lang w:val="en-US"/>
        </w:rPr>
        <w:tab/>
      </w:r>
      <w:r>
        <w:rPr>
          <w:rFonts w:ascii="Calibri" w:hAnsi="Calibri" w:eastAsia="Calibri" w:cs="Calibri"/>
          <w:i/>
          <w:sz w:val="24"/>
          <w:szCs w:val="24"/>
        </w:rPr>
        <w:t xml:space="preserve">                                 </w:t>
      </w:r>
    </w:p>
    <w:p>
      <w:pPr>
        <w:widowControl w:val="0"/>
        <w:numPr>
          <w:ilvl w:val="0"/>
          <w:numId w:val="4"/>
        </w:numPr>
        <w:spacing w:line="240" w:lineRule="auto"/>
        <w:ind w:right="300"/>
        <w:rPr>
          <w:rFonts w:ascii="Calibri" w:hAnsi="Calibri" w:eastAsia="Calibri" w:cs="Calibri"/>
          <w:sz w:val="24"/>
          <w:szCs w:val="24"/>
          <w:lang w:val="en-IN"/>
        </w:rPr>
      </w:pPr>
      <w:r>
        <w:rPr>
          <w:rFonts w:ascii="Calibri" w:hAnsi="Calibri" w:eastAsia="Calibri" w:cs="Calibri"/>
          <w:b/>
          <w:bCs/>
          <w:sz w:val="24"/>
          <w:szCs w:val="24"/>
          <w:lang w:val="en-US"/>
        </w:rPr>
        <w:t>HackerRank</w:t>
      </w:r>
      <w:r>
        <w:rPr>
          <w:rFonts w:ascii="Calibri" w:hAnsi="Calibri" w:eastAsia="Calibri" w:cs="Calibri"/>
          <w:sz w:val="24"/>
          <w:szCs w:val="24"/>
          <w:lang w:val="en-US"/>
        </w:rPr>
        <w:t xml:space="preserve"> </w:t>
      </w:r>
      <w:r>
        <w:rPr>
          <w:rFonts w:ascii="Calibri" w:hAnsi="Calibri" w:eastAsia="Calibri" w:cs="Calibri"/>
          <w:sz w:val="24"/>
          <w:szCs w:val="24"/>
          <w:lang w:val="en-IN"/>
        </w:rPr>
        <w:t>Python</w:t>
      </w:r>
      <w:r>
        <w:rPr>
          <w:rFonts w:ascii="Calibri" w:hAnsi="Calibri" w:eastAsia="Calibri" w:cs="Calibri"/>
          <w:sz w:val="24"/>
          <w:szCs w:val="24"/>
          <w:lang w:val="en-US"/>
        </w:rPr>
        <w:t xml:space="preserve"> Certificate</w:t>
      </w:r>
    </w:p>
    <w:p>
      <w:pPr>
        <w:widowControl w:val="0"/>
        <w:numPr>
          <w:ilvl w:val="0"/>
          <w:numId w:val="4"/>
        </w:numPr>
        <w:spacing w:line="240" w:lineRule="auto"/>
        <w:ind w:right="300"/>
        <w:rPr>
          <w:rFonts w:ascii="Calibri" w:hAnsi="Calibri" w:eastAsia="Calibri" w:cs="Calibri"/>
          <w:sz w:val="24"/>
          <w:szCs w:val="24"/>
          <w:lang w:val="en-IN"/>
        </w:rPr>
      </w:pPr>
      <w:r>
        <w:rPr>
          <w:rFonts w:ascii="Calibri" w:hAnsi="Calibri" w:eastAsia="Calibri" w:cs="Calibri"/>
          <w:b/>
          <w:bCs/>
          <w:sz w:val="24"/>
          <w:szCs w:val="24"/>
          <w:lang w:val="en-US"/>
        </w:rPr>
        <w:t xml:space="preserve">HackerRank </w:t>
      </w:r>
      <w:r>
        <w:rPr>
          <w:rFonts w:ascii="Calibri" w:hAnsi="Calibri" w:eastAsia="Calibri" w:cs="Calibri"/>
          <w:sz w:val="24"/>
          <w:szCs w:val="24"/>
          <w:lang w:val="en-US"/>
        </w:rPr>
        <w:t>P</w:t>
      </w:r>
      <w:r>
        <w:rPr>
          <w:rFonts w:ascii="Calibri" w:hAnsi="Calibri" w:eastAsia="Calibri" w:cs="Calibri"/>
          <w:sz w:val="24"/>
          <w:szCs w:val="24"/>
          <w:lang w:val="en-IN"/>
        </w:rPr>
        <w:t>roblem Solving</w:t>
      </w:r>
      <w:r>
        <w:rPr>
          <w:rFonts w:ascii="Calibri" w:hAnsi="Calibri" w:eastAsia="Calibri" w:cs="Calibri"/>
          <w:sz w:val="24"/>
          <w:szCs w:val="24"/>
          <w:lang w:val="en-US"/>
        </w:rPr>
        <w:t xml:space="preserve"> Certificate</w:t>
      </w:r>
    </w:p>
    <w:p>
      <w:pPr>
        <w:widowControl w:val="0"/>
        <w:numPr>
          <w:ilvl w:val="0"/>
          <w:numId w:val="4"/>
        </w:numPr>
        <w:spacing w:line="240" w:lineRule="auto"/>
        <w:ind w:right="300"/>
        <w:rPr>
          <w:rFonts w:ascii="Calibri" w:hAnsi="Calibri" w:eastAsia="Calibri" w:cs="Calibri"/>
          <w:bCs/>
          <w:sz w:val="24"/>
          <w:szCs w:val="24"/>
          <w:lang w:val="en-IN"/>
        </w:rPr>
      </w:pPr>
      <w:r>
        <w:rPr>
          <w:rFonts w:ascii="Calibri" w:hAnsi="Calibri" w:eastAsia="Calibri" w:cs="Calibri"/>
          <w:b/>
          <w:sz w:val="24"/>
          <w:szCs w:val="24"/>
          <w:lang w:val="en-US"/>
        </w:rPr>
        <w:t xml:space="preserve">Trainity </w:t>
      </w:r>
      <w:r>
        <w:rPr>
          <w:rFonts w:ascii="Calibri" w:hAnsi="Calibri" w:eastAsia="Calibri" w:cs="Calibri"/>
          <w:bCs/>
          <w:sz w:val="24"/>
          <w:szCs w:val="24"/>
          <w:lang w:val="en-US"/>
        </w:rPr>
        <w:t>Data Analytics Certificate</w:t>
      </w:r>
    </w:p>
    <w:p>
      <w:pPr>
        <w:widowControl w:val="0"/>
        <w:numPr>
          <w:ilvl w:val="0"/>
          <w:numId w:val="0"/>
        </w:numPr>
        <w:spacing w:line="240" w:lineRule="auto"/>
        <w:ind w:left="360" w:leftChars="0" w:right="300" w:rightChars="0"/>
        <w:rPr>
          <w:rFonts w:ascii="Calibri" w:hAnsi="Calibri" w:eastAsia="Calibri" w:cs="Calibri"/>
          <w:bCs/>
          <w:sz w:val="24"/>
          <w:szCs w:val="24"/>
          <w:lang w:val="en-IN"/>
        </w:rPr>
      </w:pPr>
    </w:p>
    <w:p>
      <w:pPr>
        <w:widowControl w:val="0"/>
        <w:spacing w:before="120" w:line="335" w:lineRule="auto"/>
        <w:ind w:right="300"/>
        <w:rPr>
          <w:rFonts w:ascii="Calibri" w:hAnsi="Calibri" w:eastAsia="Calibri" w:cs="Calibri"/>
          <w:b/>
          <w:color w:val="4A86E8"/>
          <w:sz w:val="24"/>
          <w:szCs w:val="24"/>
          <w:lang w:val="en-US"/>
        </w:rPr>
      </w:pPr>
      <w:r>
        <w:rPr>
          <w:rFonts w:ascii="Calibri" w:hAnsi="Calibri" w:eastAsia="Calibri" w:cs="Calibri"/>
          <w:b/>
          <w:color w:val="4A86E8"/>
          <w:sz w:val="24"/>
          <w:szCs w:val="24"/>
          <w:lang w:val="en-US"/>
        </w:rPr>
        <w:t>INTERESTS</w:t>
      </w:r>
    </w:p>
    <w:p>
      <w:pPr>
        <w:widowControl w:val="0"/>
        <w:numPr>
          <w:ilvl w:val="0"/>
          <w:numId w:val="4"/>
        </w:numPr>
        <w:spacing w:line="240" w:lineRule="auto"/>
        <w:ind w:right="300"/>
        <w:rPr>
          <w:rFonts w:ascii="Calibri" w:hAnsi="Calibri" w:eastAsia="Calibri" w:cs="Calibri"/>
          <w:bCs/>
          <w:sz w:val="24"/>
          <w:szCs w:val="24"/>
          <w:lang w:val="en-IN"/>
        </w:rPr>
      </w:pPr>
      <w:r>
        <w:rPr>
          <w:rFonts w:ascii="Calibri" w:hAnsi="Calibri" w:eastAsia="Calibri" w:cs="Calibri"/>
          <w:bCs/>
          <w:sz w:val="24"/>
          <w:szCs w:val="24"/>
          <w:lang w:val="en-US"/>
        </w:rPr>
        <w:t>Web Development</w:t>
      </w:r>
      <w:r>
        <w:rPr>
          <w:rFonts w:ascii="Calibri" w:hAnsi="Calibri" w:eastAsia="Calibri" w:cs="Calibri"/>
          <w:bCs/>
          <w:sz w:val="24"/>
          <w:szCs w:val="24"/>
        </w:rPr>
        <w:t xml:space="preserve">   </w:t>
      </w:r>
    </w:p>
    <w:p>
      <w:pPr>
        <w:widowControl w:val="0"/>
        <w:numPr>
          <w:ilvl w:val="0"/>
          <w:numId w:val="4"/>
        </w:numPr>
        <w:spacing w:line="240" w:lineRule="auto"/>
        <w:ind w:right="300"/>
        <w:rPr>
          <w:rFonts w:ascii="Calibri" w:hAnsi="Calibri" w:eastAsia="Calibri" w:cs="Calibri"/>
          <w:bCs/>
          <w:sz w:val="24"/>
          <w:szCs w:val="24"/>
          <w:lang w:val="en-IN"/>
        </w:rPr>
      </w:pPr>
      <w:r>
        <w:rPr>
          <w:rFonts w:ascii="Calibri" w:hAnsi="Calibri" w:eastAsia="Calibri" w:cs="Calibri"/>
          <w:bCs/>
          <w:sz w:val="24"/>
          <w:szCs w:val="24"/>
          <w:lang w:val="en-IN"/>
        </w:rPr>
        <w:t>Cloud Computing</w:t>
      </w:r>
      <w:r>
        <w:rPr>
          <w:rFonts w:ascii="Calibri" w:hAnsi="Calibri" w:eastAsia="Calibri" w:cs="Calibri"/>
          <w:bCs/>
          <w:sz w:val="24"/>
          <w:szCs w:val="24"/>
        </w:rPr>
        <w:t xml:space="preserve">                                 </w:t>
      </w:r>
      <w:r>
        <w:rPr>
          <w:rFonts w:ascii="Calibri" w:hAnsi="Calibri" w:eastAsia="Calibri" w:cs="Calibri"/>
          <w:bCs/>
          <w:sz w:val="24"/>
          <w:szCs w:val="24"/>
        </w:rPr>
        <w:tab/>
      </w:r>
      <w:r>
        <w:rPr>
          <w:rFonts w:ascii="Calibri" w:hAnsi="Calibri" w:eastAsia="Calibri" w:cs="Calibri"/>
          <w:bCs/>
          <w:sz w:val="24"/>
          <w:szCs w:val="24"/>
        </w:rPr>
        <w:tab/>
      </w:r>
    </w:p>
    <w:p>
      <w:pPr>
        <w:widowControl w:val="0"/>
        <w:numPr>
          <w:ilvl w:val="0"/>
          <w:numId w:val="4"/>
        </w:numPr>
        <w:spacing w:line="240" w:lineRule="auto"/>
        <w:ind w:right="300"/>
        <w:rPr>
          <w:rFonts w:ascii="Calibri" w:hAnsi="Calibri" w:eastAsia="Calibri" w:cs="Calibri"/>
          <w:sz w:val="24"/>
          <w:szCs w:val="24"/>
        </w:rPr>
      </w:pPr>
      <w:r>
        <w:rPr>
          <w:rFonts w:ascii="Calibri" w:hAnsi="Calibri" w:eastAsia="Calibri" w:cs="Calibri"/>
          <w:bCs/>
          <w:sz w:val="24"/>
          <w:szCs w:val="24"/>
          <w:lang w:val="en-IN"/>
        </w:rPr>
        <w:t>Crypto Trading</w:t>
      </w:r>
      <w:r>
        <w:rPr>
          <w:rFonts w:ascii="Calibri" w:hAnsi="Calibri" w:eastAsia="Calibri" w:cs="Calibri"/>
          <w:b/>
          <w:sz w:val="24"/>
          <w:szCs w:val="24"/>
          <w:lang w:val="en-US"/>
        </w:rPr>
        <w:tab/>
      </w:r>
    </w:p>
    <w:p>
      <w:pPr>
        <w:widowControl w:val="0"/>
        <w:spacing w:line="240" w:lineRule="auto"/>
        <w:ind w:left="360" w:right="300"/>
        <w:rPr>
          <w:rFonts w:ascii="Calibri" w:hAnsi="Calibri" w:eastAsia="Calibri" w:cs="Calibri"/>
          <w:b/>
          <w:color w:val="4F81BD" w:themeColor="accent1"/>
          <w:sz w:val="24"/>
          <w:szCs w:val="24"/>
          <w:lang w:val="en-IN"/>
          <w14:textFill>
            <w14:solidFill>
              <w14:schemeClr w14:val="accent1"/>
            </w14:solidFill>
          </w14:textFill>
        </w:rPr>
      </w:pPr>
      <w:r>
        <w:rPr>
          <w:rFonts w:ascii="Calibri" w:hAnsi="Calibri" w:eastAsia="Calibri" w:cs="Calibri"/>
          <w:b/>
          <w:sz w:val="24"/>
          <w:szCs w:val="24"/>
          <w:lang w:val="en-IN"/>
        </w:rPr>
        <w:tab/>
      </w:r>
      <w:r>
        <w:rPr>
          <w:rFonts w:ascii="Calibri" w:hAnsi="Calibri" w:eastAsia="Calibri" w:cs="Calibri"/>
          <w:b/>
          <w:sz w:val="24"/>
          <w:szCs w:val="24"/>
          <w:lang w:val="en-IN"/>
        </w:rPr>
        <w:tab/>
      </w:r>
      <w:r>
        <w:rPr>
          <w:rFonts w:ascii="Calibri" w:hAnsi="Calibri" w:eastAsia="Calibri" w:cs="Calibri"/>
          <w:b/>
          <w:sz w:val="24"/>
          <w:szCs w:val="24"/>
          <w:lang w:val="en-IN"/>
        </w:rPr>
        <w:tab/>
      </w:r>
      <w:r>
        <w:rPr>
          <w:rFonts w:ascii="Calibri" w:hAnsi="Calibri" w:eastAsia="Calibri" w:cs="Calibri"/>
          <w:b/>
          <w:sz w:val="24"/>
          <w:szCs w:val="24"/>
          <w:lang w:val="en-IN"/>
        </w:rPr>
        <w:tab/>
      </w:r>
    </w:p>
    <w:p>
      <w:pPr>
        <w:widowControl w:val="0"/>
        <w:spacing w:line="240" w:lineRule="auto"/>
        <w:ind w:right="300"/>
        <w:rPr>
          <w:rFonts w:ascii="Calibri" w:hAnsi="Calibri" w:eastAsia="Calibri" w:cs="Calibri"/>
          <w:b/>
          <w:color w:val="4F81BD" w:themeColor="accent1"/>
          <w:sz w:val="24"/>
          <w:szCs w:val="24"/>
          <w:lang w:val="en-IN"/>
          <w14:textFill>
            <w14:solidFill>
              <w14:schemeClr w14:val="accent1"/>
            </w14:solidFill>
          </w14:textFill>
        </w:rPr>
      </w:pPr>
    </w:p>
    <w:p>
      <w:pPr>
        <w:widowControl w:val="0"/>
        <w:spacing w:line="240" w:lineRule="auto"/>
        <w:ind w:right="300"/>
        <w:rPr>
          <w:rFonts w:ascii="Calibri" w:hAnsi="Calibri" w:eastAsia="Calibri" w:cs="Calibri"/>
          <w:b/>
          <w:color w:val="4F81BD" w:themeColor="accent1"/>
          <w:sz w:val="24"/>
          <w:szCs w:val="24"/>
          <w:lang w:val="en-IN"/>
          <w14:textFill>
            <w14:solidFill>
              <w14:schemeClr w14:val="accent1"/>
            </w14:solidFill>
          </w14:textFill>
        </w:rPr>
      </w:pPr>
    </w:p>
    <w:p>
      <w:pPr>
        <w:widowControl w:val="0"/>
        <w:spacing w:line="240" w:lineRule="auto"/>
        <w:ind w:right="300"/>
        <w:rPr>
          <w:rFonts w:ascii="Calibri" w:hAnsi="Calibri" w:eastAsia="Calibri" w:cs="Calibri"/>
          <w:color w:val="4F81BD" w:themeColor="accent1"/>
          <w:sz w:val="24"/>
          <w:szCs w:val="24"/>
          <w14:textFill>
            <w14:solidFill>
              <w14:schemeClr w14:val="accent1"/>
            </w14:solidFill>
          </w14:textFill>
        </w:rPr>
      </w:pPr>
      <w:r>
        <w:rPr>
          <w:rFonts w:ascii="Calibri" w:hAnsi="Calibri" w:eastAsia="Calibri" w:cs="Calibri"/>
          <w:b/>
          <w:color w:val="4F81BD" w:themeColor="accent1"/>
          <w:sz w:val="24"/>
          <w:szCs w:val="24"/>
          <w:lang w:val="en-IN"/>
          <w14:textFill>
            <w14:solidFill>
              <w14:schemeClr w14:val="accent1"/>
            </w14:solidFill>
          </w14:textFill>
        </w:rPr>
        <w:tab/>
      </w:r>
    </w:p>
    <w:p>
      <w:pPr>
        <w:widowControl w:val="0"/>
        <w:spacing w:after="200" w:line="240" w:lineRule="auto"/>
        <w:ind w:right="300"/>
        <w:rPr>
          <w:rFonts w:ascii="Calibri" w:hAnsi="Calibri" w:eastAsia="Calibri" w:cs="Calibri"/>
          <w:b/>
          <w:bCs/>
          <w:color w:val="4F81BD" w:themeColor="accent1"/>
          <w:sz w:val="24"/>
          <w:szCs w:val="24"/>
          <w:lang w:val="en-US"/>
          <w14:textFill>
            <w14:solidFill>
              <w14:schemeClr w14:val="accent1"/>
            </w14:solidFill>
          </w14:textFill>
        </w:rPr>
      </w:pPr>
    </w:p>
    <w:sectPr>
      <w:headerReference r:id="rId5" w:type="default"/>
      <w:pgSz w:w="12240" w:h="15840"/>
      <w:pgMar w:top="0" w:right="1440" w:bottom="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sz w:val="20"/>
        <w:szCs w:val="2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sz w:val="20"/>
        <w:szCs w:val="2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D1F"/>
    <w:rsid w:val="00065B0D"/>
    <w:rsid w:val="000666FD"/>
    <w:rsid w:val="000D1D1F"/>
    <w:rsid w:val="0010647A"/>
    <w:rsid w:val="0011557B"/>
    <w:rsid w:val="001E3F90"/>
    <w:rsid w:val="00204546"/>
    <w:rsid w:val="00224ECD"/>
    <w:rsid w:val="002470BA"/>
    <w:rsid w:val="003167D2"/>
    <w:rsid w:val="003C78D8"/>
    <w:rsid w:val="003F7AF4"/>
    <w:rsid w:val="004A5AFF"/>
    <w:rsid w:val="005257D7"/>
    <w:rsid w:val="00547588"/>
    <w:rsid w:val="005C3FE9"/>
    <w:rsid w:val="005F1F18"/>
    <w:rsid w:val="00621C7F"/>
    <w:rsid w:val="00643E3E"/>
    <w:rsid w:val="00657A5E"/>
    <w:rsid w:val="006B7F20"/>
    <w:rsid w:val="006D4126"/>
    <w:rsid w:val="006E5E39"/>
    <w:rsid w:val="00774139"/>
    <w:rsid w:val="00801018"/>
    <w:rsid w:val="008060E6"/>
    <w:rsid w:val="008472CB"/>
    <w:rsid w:val="008A0F37"/>
    <w:rsid w:val="008B4E62"/>
    <w:rsid w:val="008F0735"/>
    <w:rsid w:val="009A46C6"/>
    <w:rsid w:val="009A47EA"/>
    <w:rsid w:val="009F4785"/>
    <w:rsid w:val="00A54F9F"/>
    <w:rsid w:val="00AF1BE9"/>
    <w:rsid w:val="00B935AD"/>
    <w:rsid w:val="00C02406"/>
    <w:rsid w:val="00C460FA"/>
    <w:rsid w:val="00D40DC2"/>
    <w:rsid w:val="00D6612C"/>
    <w:rsid w:val="00D8405F"/>
    <w:rsid w:val="00DA307C"/>
    <w:rsid w:val="00DB5CD8"/>
    <w:rsid w:val="00E24825"/>
    <w:rsid w:val="00F078A8"/>
    <w:rsid w:val="00FA6334"/>
    <w:rsid w:val="00FF7F5B"/>
    <w:rsid w:val="057A7FED"/>
    <w:rsid w:val="07323DFA"/>
    <w:rsid w:val="0E402B72"/>
    <w:rsid w:val="104C0D67"/>
    <w:rsid w:val="13DA4490"/>
    <w:rsid w:val="171970A3"/>
    <w:rsid w:val="1A4B0B32"/>
    <w:rsid w:val="1C9633EE"/>
    <w:rsid w:val="1FBA51ED"/>
    <w:rsid w:val="20ED771D"/>
    <w:rsid w:val="212B1395"/>
    <w:rsid w:val="22BB43D7"/>
    <w:rsid w:val="290A03D1"/>
    <w:rsid w:val="2B410E41"/>
    <w:rsid w:val="2BFF556C"/>
    <w:rsid w:val="2C523826"/>
    <w:rsid w:val="2E924BDF"/>
    <w:rsid w:val="322924A4"/>
    <w:rsid w:val="338B1137"/>
    <w:rsid w:val="366B12DF"/>
    <w:rsid w:val="36B20342"/>
    <w:rsid w:val="37D72962"/>
    <w:rsid w:val="384A5821"/>
    <w:rsid w:val="3D4072AC"/>
    <w:rsid w:val="429D4CDB"/>
    <w:rsid w:val="429E1181"/>
    <w:rsid w:val="443D43DD"/>
    <w:rsid w:val="4484553E"/>
    <w:rsid w:val="56F752AB"/>
    <w:rsid w:val="59893975"/>
    <w:rsid w:val="5BC0623E"/>
    <w:rsid w:val="5C380641"/>
    <w:rsid w:val="5F835694"/>
    <w:rsid w:val="61F123CC"/>
    <w:rsid w:val="63A874FE"/>
    <w:rsid w:val="67462B03"/>
    <w:rsid w:val="68454480"/>
    <w:rsid w:val="6DB0078A"/>
    <w:rsid w:val="74E078D2"/>
    <w:rsid w:val="763C0071"/>
    <w:rsid w:val="76A02122"/>
    <w:rsid w:val="7C603EE8"/>
    <w:rsid w:val="7CF60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link w:val="16"/>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qFormat/>
    <w:uiPriority w:val="0"/>
    <w:rPr>
      <w:color w:val="800080"/>
      <w:u w:val="single"/>
    </w:rPr>
  </w:style>
  <w:style w:type="character" w:styleId="11">
    <w:name w:val="Hyperlink"/>
    <w:basedOn w:val="8"/>
    <w:uiPriority w:val="0"/>
    <w:rPr>
      <w:color w:val="0000FF"/>
      <w:u w:val="single"/>
    </w:rPr>
  </w:style>
  <w:style w:type="paragraph" w:styleId="12">
    <w:name w:val="Subtitle"/>
    <w:basedOn w:val="1"/>
    <w:next w:val="1"/>
    <w:qFormat/>
    <w:uiPriority w:val="0"/>
    <w:pPr>
      <w:keepNext/>
      <w:keepLines/>
      <w:spacing w:after="320"/>
    </w:pPr>
    <w:rPr>
      <w:color w:val="666666"/>
      <w:sz w:val="30"/>
      <w:szCs w:val="30"/>
    </w:rPr>
  </w:style>
  <w:style w:type="paragraph" w:styleId="13">
    <w:name w:val="Title"/>
    <w:basedOn w:val="1"/>
    <w:next w:val="1"/>
    <w:qFormat/>
    <w:uiPriority w:val="0"/>
    <w:pPr>
      <w:keepNext/>
      <w:keepLines/>
      <w:spacing w:after="60"/>
    </w:pPr>
    <w:rPr>
      <w:sz w:val="52"/>
      <w:szCs w:val="52"/>
    </w:rPr>
  </w:style>
  <w:style w:type="table" w:customStyle="1" w:styleId="14">
    <w:name w:val="Table Normal1"/>
    <w:qFormat/>
    <w:uiPriority w:val="0"/>
    <w:tblPr>
      <w:tblCellMar>
        <w:top w:w="0" w:type="dxa"/>
        <w:left w:w="0" w:type="dxa"/>
        <w:bottom w:w="0" w:type="dxa"/>
        <w:right w:w="0" w:type="dxa"/>
      </w:tblCellMar>
    </w:tblPr>
  </w:style>
  <w:style w:type="character" w:customStyle="1" w:styleId="15">
    <w:name w:val="Unresolved Mention1"/>
    <w:basedOn w:val="8"/>
    <w:semiHidden/>
    <w:unhideWhenUsed/>
    <w:uiPriority w:val="99"/>
    <w:rPr>
      <w:color w:val="605E5C"/>
      <w:shd w:val="clear" w:color="auto" w:fill="E1DFDD"/>
    </w:rPr>
  </w:style>
  <w:style w:type="character" w:customStyle="1" w:styleId="16">
    <w:name w:val="Heading 2 Char"/>
    <w:basedOn w:val="8"/>
    <w:link w:val="3"/>
    <w:uiPriority w:val="0"/>
    <w:rPr>
      <w:rFonts w:ascii="Arial" w:hAnsi="Arial" w:eastAsia="Arial" w:cs="Arial"/>
      <w:sz w:val="32"/>
      <w:szCs w:val="32"/>
      <w:lang w:val="e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420</Words>
  <Characters>2396</Characters>
  <Lines>19</Lines>
  <Paragraphs>5</Paragraphs>
  <TotalTime>86</TotalTime>
  <ScaleCrop>false</ScaleCrop>
  <LinksUpToDate>false</LinksUpToDate>
  <CharactersWithSpaces>2811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2023-07-08T16:04:00Z</dcterms:created>
  <dc:creator>DELL</dc:creator>
  <cp:lastModifiedBy>Akkisetti Ramamohana rao</cp:lastModifiedBy>
  <dcterms:modified xsi:type="dcterms:W3CDTF">2023-12-16T02:38:48Z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581E67E62DE54D3CB3492905BF9A2EFE_13</vt:lpwstr>
  </property>
</Properties>
</file>